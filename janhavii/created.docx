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 to Word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or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